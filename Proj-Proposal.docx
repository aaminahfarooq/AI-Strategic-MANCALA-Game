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E5" w:rsidRDefault="00024FD9">
      <w:pPr>
        <w:pStyle w:val="Title"/>
      </w:pPr>
      <w:r>
        <w:t>Project Proposal: Strategic Mancala AI Game</w:t>
      </w:r>
    </w:p>
    <w:p w:rsidR="0048402D" w:rsidRDefault="00024FD9" w:rsidP="0048402D">
      <w:r>
        <w:t xml:space="preserve">Submitted By: </w:t>
      </w:r>
      <w:proofErr w:type="spellStart"/>
      <w:r w:rsidR="0048402D">
        <w:t>Aaminah</w:t>
      </w:r>
      <w:proofErr w:type="spellEnd"/>
      <w:r w:rsidR="0048402D">
        <w:t xml:space="preserve"> </w:t>
      </w:r>
      <w:proofErr w:type="spellStart"/>
      <w:r w:rsidR="0048402D">
        <w:t>Binte</w:t>
      </w:r>
      <w:proofErr w:type="spellEnd"/>
      <w:r w:rsidR="0048402D">
        <w:t xml:space="preserve"> Farooq (22k-4671)</w:t>
      </w:r>
    </w:p>
    <w:p w:rsidR="00535CE5" w:rsidRDefault="00024FD9">
      <w:r>
        <w:t>Course: AI</w:t>
      </w:r>
    </w:p>
    <w:p w:rsidR="00535CE5" w:rsidRDefault="00024FD9" w:rsidP="0048402D">
      <w:r>
        <w:t xml:space="preserve">Instructor: </w:t>
      </w:r>
      <w:proofErr w:type="spellStart"/>
      <w:r w:rsidR="0048402D">
        <w:t>Ms</w:t>
      </w:r>
      <w:proofErr w:type="spellEnd"/>
      <w:r w:rsidR="0048402D">
        <w:t xml:space="preserve"> </w:t>
      </w:r>
      <w:proofErr w:type="spellStart"/>
      <w:r w:rsidR="0048402D">
        <w:t>Mehak</w:t>
      </w:r>
      <w:proofErr w:type="spellEnd"/>
      <w:r w:rsidR="0048402D">
        <w:t xml:space="preserve"> </w:t>
      </w:r>
      <w:proofErr w:type="spellStart"/>
      <w:r w:rsidR="0048402D">
        <w:t>Mazhar</w:t>
      </w:r>
      <w:proofErr w:type="spellEnd"/>
    </w:p>
    <w:p w:rsidR="00535CE5" w:rsidRDefault="00024FD9" w:rsidP="0048402D">
      <w:r>
        <w:t>Submission Date: Ma</w:t>
      </w:r>
      <w:r w:rsidR="0048402D">
        <w:t>r 8, 2025</w:t>
      </w:r>
    </w:p>
    <w:p w:rsidR="00535CE5" w:rsidRDefault="00024FD9">
      <w:pPr>
        <w:pStyle w:val="Heading1"/>
      </w:pPr>
      <w:r>
        <w:t>1. Project Overview</w:t>
      </w:r>
      <w:bookmarkStart w:id="0" w:name="_GoBack"/>
      <w:bookmarkEnd w:id="0"/>
    </w:p>
    <w:p w:rsidR="00535CE5" w:rsidRDefault="00024FD9">
      <w:pPr>
        <w:pStyle w:val="Heading2"/>
      </w:pPr>
      <w:r>
        <w:t>● Project Topic:</w:t>
      </w:r>
    </w:p>
    <w:p w:rsidR="00535CE5" w:rsidRDefault="0048402D">
      <w:r>
        <w:t>I have</w:t>
      </w:r>
      <w:r w:rsidR="00024FD9">
        <w:t xml:space="preserve"> chose</w:t>
      </w:r>
      <w:r>
        <w:t>n</w:t>
      </w:r>
      <w:r w:rsidR="00024FD9">
        <w:t xml:space="preserve"> the classic board game Mancala and implemented an AI-enhanced </w:t>
      </w:r>
      <w:r w:rsidR="00024FD9">
        <w:t>version of it. The innovation involves integrating a strategic AI opponent using the Minimax algorithm with Alpha-Beta pruning to create a challenging gameplay experience.</w:t>
      </w:r>
    </w:p>
    <w:p w:rsidR="00535CE5" w:rsidRDefault="00024FD9">
      <w:pPr>
        <w:pStyle w:val="Heading2"/>
      </w:pPr>
      <w:r>
        <w:t>● Objective:</w:t>
      </w:r>
    </w:p>
    <w:p w:rsidR="00535CE5" w:rsidRDefault="00024FD9">
      <w:r>
        <w:t>The goal is to develop a strategic AI opponent that plays Mancala optim</w:t>
      </w:r>
      <w:r>
        <w:t>ally against a human player. The AI uses Minimax with Alpha-Beta pruning and heuristics to simulate future game states and determine the best moves.</w:t>
      </w:r>
    </w:p>
    <w:p w:rsidR="00535CE5" w:rsidRDefault="00024FD9">
      <w:pPr>
        <w:pStyle w:val="Heading1"/>
      </w:pPr>
      <w:r>
        <w:t>2. Game Description</w:t>
      </w:r>
    </w:p>
    <w:p w:rsidR="00535CE5" w:rsidRDefault="00024FD9">
      <w:pPr>
        <w:pStyle w:val="Heading2"/>
      </w:pPr>
      <w:r>
        <w:t>● Original Game Background:</w:t>
      </w:r>
    </w:p>
    <w:p w:rsidR="0048402D" w:rsidRDefault="00024FD9" w:rsidP="0048402D">
      <w:r>
        <w:t xml:space="preserve">Mancala is a two-player turn-based game where players take </w:t>
      </w:r>
      <w:r>
        <w:t>turns picking stones from one of their pits and sowing them counterclockwise across the board. The aim is to collect the most stones in your store.</w:t>
      </w:r>
      <w:r w:rsidR="0048402D">
        <w:t xml:space="preserve"> (0-5) </w:t>
      </w:r>
      <w:proofErr w:type="gramStart"/>
      <w:r w:rsidR="0048402D">
        <w:t>My</w:t>
      </w:r>
      <w:proofErr w:type="gramEnd"/>
      <w:r w:rsidR="0048402D">
        <w:t xml:space="preserve"> turn, (7-12) AI Turn</w:t>
      </w:r>
    </w:p>
    <w:p w:rsidR="00535CE5" w:rsidRDefault="00024FD9">
      <w:pPr>
        <w:pStyle w:val="Heading2"/>
      </w:pPr>
      <w:r>
        <w:t>● Innovations Introduced:</w:t>
      </w:r>
    </w:p>
    <w:p w:rsidR="00535CE5" w:rsidRDefault="00024FD9">
      <w:r>
        <w:t>○ Integration of AI using Minimax with Alpha-Beta pruning for a more challenging s</w:t>
      </w:r>
      <w:r>
        <w:t>ingle-player experience.</w:t>
      </w:r>
    </w:p>
    <w:p w:rsidR="00535CE5" w:rsidRDefault="00024FD9">
      <w:r>
        <w:t>○ Turn-based interaction with automatic detection of endgame and winner.</w:t>
      </w:r>
    </w:p>
    <w:p w:rsidR="00535CE5" w:rsidRDefault="00024FD9">
      <w:r>
        <w:t>○ Heuristic evaluation function to simulate intelligent decision-making.</w:t>
      </w:r>
    </w:p>
    <w:p w:rsidR="00535CE5" w:rsidRDefault="00024FD9">
      <w:r>
        <w:t>○ Increased game complexity through decision-tree depth and evaluation.</w:t>
      </w:r>
    </w:p>
    <w:p w:rsidR="00535CE5" w:rsidRDefault="00024FD9">
      <w:pPr>
        <w:pStyle w:val="Heading1"/>
      </w:pPr>
      <w:r>
        <w:lastRenderedPageBreak/>
        <w:t>3. AI Approac</w:t>
      </w:r>
      <w:r>
        <w:t>h and Methodology</w:t>
      </w:r>
    </w:p>
    <w:p w:rsidR="00535CE5" w:rsidRDefault="00024FD9">
      <w:pPr>
        <w:pStyle w:val="Heading2"/>
      </w:pPr>
      <w:r>
        <w:t>● AI Techniques to be Used:</w:t>
      </w:r>
    </w:p>
    <w:p w:rsidR="00535CE5" w:rsidRDefault="00024FD9">
      <w:r>
        <w:t>○ Minimax Algorithm (standard 2-player adversarial search).</w:t>
      </w:r>
    </w:p>
    <w:p w:rsidR="00535CE5" w:rsidRDefault="00024FD9">
      <w:r>
        <w:t>○ Alpha-Beta Pruning (used to reduce the search space).</w:t>
      </w:r>
    </w:p>
    <w:p w:rsidR="00535CE5" w:rsidRDefault="00024FD9">
      <w:pPr>
        <w:pStyle w:val="Heading2"/>
      </w:pPr>
      <w:r>
        <w:t>● Heuristic Design:</w:t>
      </w:r>
    </w:p>
    <w:p w:rsidR="00535CE5" w:rsidRDefault="00024FD9">
      <w:r>
        <w:t>○ The heuristic function calculates the difference in the number of stones</w:t>
      </w:r>
      <w:r>
        <w:t xml:space="preserve"> between the AI's store and the human player's store.</w:t>
      </w:r>
    </w:p>
    <w:p w:rsidR="00535CE5" w:rsidRDefault="00024FD9">
      <w:pPr>
        <w:pStyle w:val="Heading2"/>
      </w:pPr>
      <w:r>
        <w:t>● Complexity Analysis:</w:t>
      </w:r>
    </w:p>
    <w:p w:rsidR="00535CE5" w:rsidRDefault="00024FD9">
      <w:r>
        <w:t xml:space="preserve">○ Time complexity is O(b^d), where b is the branching factor (number of legal moves) and d is the depth of the search tree. Alpha-Beta pruning significantly reduces the number of </w:t>
      </w:r>
      <w:r>
        <w:t>nodes evaluated.</w:t>
      </w:r>
    </w:p>
    <w:p w:rsidR="00535CE5" w:rsidRDefault="00024FD9">
      <w:pPr>
        <w:pStyle w:val="Heading1"/>
      </w:pPr>
      <w:r>
        <w:t>4. Game Rules and Mechanics</w:t>
      </w:r>
    </w:p>
    <w:p w:rsidR="00535CE5" w:rsidRDefault="00024FD9">
      <w:pPr>
        <w:pStyle w:val="Heading2"/>
      </w:pPr>
      <w:r>
        <w:t>● Modified Rules:</w:t>
      </w:r>
    </w:p>
    <w:p w:rsidR="00535CE5" w:rsidRDefault="00024FD9">
      <w:r>
        <w:t>○ The game follows traditional Mancala rules but adds an AI opponent for solo gameplay.</w:t>
      </w:r>
    </w:p>
    <w:p w:rsidR="00535CE5" w:rsidRDefault="00024FD9">
      <w:pPr>
        <w:pStyle w:val="Heading2"/>
      </w:pPr>
      <w:r>
        <w:t>● Winning Conditions:</w:t>
      </w:r>
    </w:p>
    <w:p w:rsidR="00535CE5" w:rsidRDefault="00024FD9">
      <w:r>
        <w:t>○ The player with the most stones in their store at the end of the game wins.</w:t>
      </w:r>
    </w:p>
    <w:p w:rsidR="00535CE5" w:rsidRDefault="00024FD9">
      <w:pPr>
        <w:pStyle w:val="Heading2"/>
      </w:pPr>
      <w:r>
        <w:t xml:space="preserve">● </w:t>
      </w:r>
      <w:r>
        <w:t>Turn Sequence:</w:t>
      </w:r>
    </w:p>
    <w:p w:rsidR="00535CE5" w:rsidRDefault="00024FD9">
      <w:r>
        <w:t>○ Player 1 (Human) moves first, followed by Player 2 (AI). If a player ends in their store, they get another turn.</w:t>
      </w:r>
    </w:p>
    <w:p w:rsidR="00535CE5" w:rsidRDefault="00024FD9">
      <w:pPr>
        <w:pStyle w:val="Heading1"/>
      </w:pPr>
      <w:r>
        <w:t>5. Implementation Plan</w:t>
      </w:r>
    </w:p>
    <w:p w:rsidR="00535CE5" w:rsidRDefault="00024FD9" w:rsidP="00024FD9">
      <w:r>
        <w:t>Programming Language: Python</w:t>
      </w:r>
    </w:p>
    <w:p w:rsidR="00535CE5" w:rsidRDefault="00024FD9">
      <w:r>
        <w:t>Libraries and Tools:</w:t>
      </w:r>
    </w:p>
    <w:p w:rsidR="00535CE5" w:rsidRDefault="00024FD9">
      <w:r>
        <w:t>○ Tkinter (for GUI)</w:t>
      </w:r>
    </w:p>
    <w:p w:rsidR="00535CE5" w:rsidRDefault="00024FD9">
      <w:r>
        <w:t>○ Built-in libraries (for cor</w:t>
      </w:r>
      <w:r>
        <w:t>e logic and data handling)</w:t>
      </w:r>
    </w:p>
    <w:p w:rsidR="00535CE5" w:rsidRDefault="00024FD9">
      <w:pPr>
        <w:pStyle w:val="Heading2"/>
      </w:pPr>
      <w:r>
        <w:t>● Milestones and Timeline:</w:t>
      </w:r>
    </w:p>
    <w:p w:rsidR="00535CE5" w:rsidRDefault="00024FD9">
      <w:r>
        <w:t>○ Week 1-2: Game design and rule finalization</w:t>
      </w:r>
    </w:p>
    <w:p w:rsidR="00535CE5" w:rsidRDefault="00024FD9">
      <w:r>
        <w:t>○ Week 3-4: AI strategy development (Minimax and heuristics)</w:t>
      </w:r>
    </w:p>
    <w:p w:rsidR="00535CE5" w:rsidRDefault="00024FD9">
      <w:r>
        <w:t>○ Week 5-6: Coding and testing the game mechanics</w:t>
      </w:r>
    </w:p>
    <w:p w:rsidR="00535CE5" w:rsidRDefault="00024FD9">
      <w:r>
        <w:lastRenderedPageBreak/>
        <w:t>○ Week 7: AI integration and testing</w:t>
      </w:r>
    </w:p>
    <w:p w:rsidR="00535CE5" w:rsidRDefault="00024FD9">
      <w:r>
        <w:t>○ Week 8</w:t>
      </w:r>
      <w:r>
        <w:t>: Final testing and report preparation</w:t>
      </w:r>
    </w:p>
    <w:p w:rsidR="00535CE5" w:rsidRDefault="00024FD9">
      <w:pPr>
        <w:pStyle w:val="Heading1"/>
      </w:pPr>
      <w:r>
        <w:t>6. References</w:t>
      </w:r>
    </w:p>
    <w:p w:rsidR="00535CE5" w:rsidRDefault="00024FD9">
      <w:r>
        <w:t>● https://en.wikipedia.org/wiki/Mancala</w:t>
      </w:r>
    </w:p>
    <w:p w:rsidR="00535CE5" w:rsidRDefault="00024FD9">
      <w:r>
        <w:t>● Russell, S., &amp; Norvig, P. (2010). Artificial Intelligence: A Modern Approach.</w:t>
      </w:r>
    </w:p>
    <w:p w:rsidR="00535CE5" w:rsidRDefault="00024FD9">
      <w:r>
        <w:t>● Various online resources on Minimax and Alpha-Beta pruning.</w:t>
      </w:r>
    </w:p>
    <w:sectPr w:rsidR="00535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3A55531"/>
    <w:multiLevelType w:val="hybridMultilevel"/>
    <w:tmpl w:val="06F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4FD9"/>
    <w:rsid w:val="00034616"/>
    <w:rsid w:val="0006063C"/>
    <w:rsid w:val="0015074B"/>
    <w:rsid w:val="0029639D"/>
    <w:rsid w:val="00326F90"/>
    <w:rsid w:val="0048402D"/>
    <w:rsid w:val="00535C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977BC9-0B98-4E0C-8C71-5C0EA3F5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947C4-BC9E-4D37-96E4-2CDBF495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2025-05-12T18:43:00Z</dcterms:created>
  <dcterms:modified xsi:type="dcterms:W3CDTF">2025-05-12T18:43:00Z</dcterms:modified>
  <cp:category/>
</cp:coreProperties>
</file>